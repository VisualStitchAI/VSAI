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VisualStitch — Full Project Concept</w:t>
      </w:r>
    </w:p>
    <w:p>
      <w:pPr/>
      <w:r>
        <w:t>VisualStitch — Full Project Concept (EN Version)</w:t>
      </w:r>
    </w:p>
    <w:p>
      <w:pPr/>
      <w:r>
        <w:t>🔹 General Concept</w:t>
      </w:r>
    </w:p>
    <w:p>
      <w:pPr/>
      <w:r>
        <w:t>VisualStitch is an innovative AI platform designed to automatically recognize crocheted elements from photos and generate unique crochet patterns from textual descriptions. It merges visual thinking, machine learning, and creativity in one space. It’s not just a technical tool — it’s a source of inspiration and a practical assistant for crocheters.</w:t>
      </w:r>
    </w:p>
    <w:p>
      <w:pPr/>
      <w:r>
        <w:t>🔹 Functionality (2 Core Modules)</w:t>
      </w:r>
    </w:p>
    <w:p>
      <w:pPr/>
      <w:r>
        <w:t>1. Pattern Recognition from Photos:</w:t>
      </w:r>
    </w:p>
    <w:p>
      <w:pPr/>
      <w:r>
        <w:t>- Upload an image of a crocheted element.</w:t>
      </w:r>
    </w:p>
    <w:p>
      <w:pPr/>
      <w:r>
        <w:t>- Analyze shape, structure, and connections.</w:t>
      </w:r>
    </w:p>
    <w:p>
      <w:pPr/>
      <w:r>
        <w:t>- Build a diagram using standard crochet symbols.</w:t>
      </w:r>
    </w:p>
    <w:p>
      <w:pPr/>
      <w:r>
        <w:t>- Export to PDF/SVG with text instructions.</w:t>
      </w:r>
    </w:p>
    <w:p>
      <w:pPr/>
      <w:r>
        <w:t>2. Pattern Generation from Description:</w:t>
      </w:r>
    </w:p>
    <w:p>
      <w:pPr/>
      <w:r>
        <w:t>- Input a text prompt (e.g., “a flower with five petals, leaves, and spirals”).</w:t>
      </w:r>
    </w:p>
    <w:p>
      <w:pPr/>
      <w:r>
        <w:t>- Generate a visual pattern.</w:t>
      </w:r>
    </w:p>
    <w:p>
      <w:pPr/>
      <w:r>
        <w:t>- Automatically create a diagram and sub-diagrams for each element.</w:t>
      </w:r>
    </w:p>
    <w:p>
      <w:pPr/>
      <w:r>
        <w:t>- Provide joining instructions and material suggestions.</w:t>
      </w:r>
    </w:p>
    <w:p>
      <w:pPr/>
      <w:r>
        <w:t>🔹 Target Audience</w:t>
      </w:r>
    </w:p>
    <w:p>
      <w:pPr/>
      <w:r>
        <w:t>Primary:</w:t>
      </w:r>
    </w:p>
    <w:p>
      <w:pPr/>
      <w:r>
        <w:t>- Professional crafters, designers, instructors.</w:t>
      </w:r>
    </w:p>
    <w:p>
      <w:pPr/>
      <w:r>
        <w:t>- Pattern sellers on Etsy and similar platforms.</w:t>
      </w:r>
    </w:p>
    <w:p>
      <w:pPr/>
      <w:r>
        <w:t>- Apparel designers (e.g., bridal, stage costumes).</w:t>
      </w:r>
    </w:p>
    <w:p>
      <w:pPr/>
      <w:r>
        <w:t>Expanded:</w:t>
      </w:r>
    </w:p>
    <w:p>
      <w:pPr/>
      <w:r>
        <w:t>- People who crochet for joy, mindfulness, or relaxation.</w:t>
      </w:r>
    </w:p>
    <w:p>
      <w:pPr/>
      <w:r>
        <w:t>- Hobbyists seeking visual ideas.</w:t>
      </w:r>
    </w:p>
    <w:p>
      <w:pPr/>
      <w:r>
        <w:t>- Beginners who can’t read charts but enjoy creating.</w:t>
      </w:r>
    </w:p>
    <w:p>
      <w:pPr/>
      <w:r>
        <w:t>- Parents and grandparents engaging in crafts at home.</w:t>
      </w:r>
    </w:p>
    <w:p>
      <w:pPr/>
      <w:r>
        <w:t>🔹 Problem the Project Solves</w:t>
      </w:r>
    </w:p>
    <w:p>
      <w:pPr/>
      <w:r>
        <w:t>The global crochet community faces several key issues:</w:t>
      </w:r>
    </w:p>
    <w:p>
      <w:pPr/>
      <w:r>
        <w:t>1. No automatic recognition of patterns from finished items.</w:t>
      </w:r>
    </w:p>
    <w:p>
      <w:pPr/>
      <w:r>
        <w:t>Crafters must manually reverse-engineer patterns from photos — time-consuming and error-prone.</w:t>
      </w:r>
    </w:p>
    <w:p>
      <w:pPr/>
      <w:r>
        <w:t>2. Tools for beginners are lacking.</w:t>
      </w:r>
    </w:p>
    <w:p>
      <w:pPr/>
      <w:r>
        <w:t>Most tools assume prior knowledge of diagrams, which many beginners lack, especially for complex techniques like Irish lace.</w:t>
      </w:r>
    </w:p>
    <w:p>
      <w:pPr/>
      <w:r>
        <w:t>3. Inspiration often ends in frustration.</w:t>
      </w:r>
    </w:p>
    <w:p>
      <w:pPr/>
      <w:r>
        <w:t>People discover beautiful images or patterns but cannot easily reinterpret or adapt them into their own work. They need a tool that helps:</w:t>
      </w:r>
    </w:p>
    <w:p>
      <w:pPr/>
      <w:r>
        <w:t>- Capture the visual idea;</w:t>
      </w:r>
    </w:p>
    <w:p>
      <w:pPr/>
      <w:r>
        <w:t>- Transform it into a sketch;</w:t>
      </w:r>
    </w:p>
    <w:p>
      <w:pPr/>
      <w:r>
        <w:t>- Convert it into a usable diagram — all in one place.</w:t>
      </w:r>
    </w:p>
    <w:p>
      <w:pPr/>
      <w:r>
        <w:t>4. No "visual idea constructor" exists.</w:t>
      </w:r>
    </w:p>
    <w:p>
      <w:pPr/>
      <w:r>
        <w:t>Many creative people want a simple flow: “I describe what I imagine — I get a visual result — I feel inspired to create.”</w:t>
      </w:r>
    </w:p>
    <w:p>
      <w:pPr/>
      <w:r>
        <w:t>There is no tool that:</w:t>
      </w:r>
    </w:p>
    <w:p>
      <w:pPr/>
      <w:r>
        <w:t>- Transforms a text prompt into a crocheted visual;</w:t>
      </w:r>
    </w:p>
    <w:p>
      <w:pPr/>
      <w:r>
        <w:t>- Builds a working pattern from it.</w:t>
      </w:r>
    </w:p>
    <w:p>
      <w:pPr/>
      <w:r>
        <w:t>As a result, ideas stay unrealized and creative energy is lost.</w:t>
      </w:r>
    </w:p>
    <w:p>
      <w:pPr/>
      <w:r>
        <w:t>5. Fragmented tools and sources.</w:t>
      </w:r>
    </w:p>
    <w:p>
      <w:pPr/>
      <w:r>
        <w:t>People use Pinterest for inspiration, YouTube for learning, external editors for diagrams, and separate software for print — disrupting creative flow.</w:t>
      </w:r>
    </w:p>
    <w:p>
      <w:pPr/>
      <w:r>
        <w:t>👉 VisualStitch closes this gap by offering an integrated space:</w:t>
      </w:r>
    </w:p>
    <w:p>
      <w:pPr/>
      <w:r>
        <w:t>Idea → Visualization → Pattern → Creation.</w:t>
      </w:r>
    </w:p>
    <w:p>
      <w:pPr/>
      <w:r>
        <w:t>🔹 Core Values</w:t>
      </w:r>
    </w:p>
    <w:p>
      <w:pPr/>
      <w:r>
        <w:t>- Inspire creativity through technology.</w:t>
      </w:r>
    </w:p>
    <w:p>
      <w:pPr/>
      <w:r>
        <w:t>- Simplicity for beginners, flexibility for professionals.</w:t>
      </w:r>
    </w:p>
    <w:p>
      <w:pPr/>
      <w:r>
        <w:t>- Preserve handmade crafts in the digital age.</w:t>
      </w:r>
    </w:p>
    <w:p>
      <w:pPr/>
      <w:r>
        <w:t>- Prioritize aesthetics and visual logic.</w:t>
      </w:r>
    </w:p>
    <w:p>
      <w:pPr/>
      <w:r>
        <w:t>🔹 User Interface (UI)</w:t>
      </w:r>
    </w:p>
    <w:p>
      <w:pPr/>
      <w:r>
        <w:t>- Upload photo / enter text prompt.</w:t>
      </w:r>
    </w:p>
    <w:p>
      <w:pPr/>
      <w:r>
        <w:t>- Preview visual result and chart.</w:t>
      </w:r>
    </w:p>
    <w:p>
      <w:pPr/>
      <w:r>
        <w:t>- Export buttons (SVG/PDF), user gallery.</w:t>
      </w:r>
    </w:p>
    <w:p>
      <w:pPr/>
      <w:r>
        <w:t>- Mini element editor.</w:t>
      </w:r>
    </w:p>
    <w:p>
      <w:pPr/>
      <w:r>
        <w:t>- Personal library in the user dashboard.</w:t>
      </w:r>
    </w:p>
    <w:p>
      <w:pPr/>
      <w:r>
        <w:t>🔹 Technology Stack</w:t>
      </w:r>
    </w:p>
    <w:p>
      <w:pPr/>
      <w:r>
        <w:t>- Computer vision models: YOLOv8, Segment Anything, EfficientNet.</w:t>
      </w:r>
    </w:p>
    <w:p>
      <w:pPr/>
      <w:r>
        <w:t>- LLM + diffusion models for text-to-image generation.</w:t>
      </w:r>
    </w:p>
    <w:p>
      <w:pPr/>
      <w:r>
        <w:t>- Graph-based pattern-building algorithms.</w:t>
      </w:r>
    </w:p>
    <w:p>
      <w:pPr/>
      <w:r>
        <w:t>- Stack: React (UI), FastAPI (backend), PyTorch, PostgreSQL.</w:t>
      </w:r>
    </w:p>
    <w:p>
      <w:pPr/>
      <w:r>
        <w:t>- Cloud: Google Cloud / AWS.</w:t>
      </w:r>
    </w:p>
    <w:p>
      <w:pPr/>
      <w:r>
        <w:t>🔹 MVP Implementation Plan</w:t>
      </w:r>
    </w:p>
    <w:p>
      <w:pPr/>
      <w:r>
        <w:t>1. Uploading crochet element photos.</w:t>
      </w:r>
    </w:p>
    <w:p>
      <w:pPr/>
      <w:r>
        <w:t>2. Recognizing basic elements from images.</w:t>
      </w:r>
    </w:p>
    <w:p>
      <w:pPr/>
      <w:r>
        <w:t>3. Building simple diagrams (flowers, leaves, mesh).</w:t>
      </w:r>
    </w:p>
    <w:p>
      <w:pPr/>
      <w:r>
        <w:t>4. Short text input → visual + pattern generation.</w:t>
      </w:r>
    </w:p>
    <w:p>
      <w:pPr/>
      <w:r>
        <w:t>5. Exporting diagrams and previews.</w:t>
      </w:r>
    </w:p>
    <w:p>
      <w:pPr/>
      <w:r>
        <w:t>6. User testing with extended audience.</w:t>
      </w:r>
    </w:p>
    <w:p>
      <w:pPr/>
      <w:r>
        <w:t>🔹 Team &amp; Developer Recruitment</w:t>
      </w:r>
    </w:p>
    <w:p>
      <w:pPr/>
      <w:r>
        <w:t>- Roles: ML engineer, frontend dev, backend dev, UX/UI designer, tech writer.</w:t>
      </w:r>
    </w:p>
    <w:p>
      <w:pPr/>
      <w:r>
        <w:t>- Recruitment via: hackathons (Global Hack Week), Discord, Devpost, GitHub.</w:t>
      </w:r>
    </w:p>
    <w:p>
      <w:pPr/>
      <w:r>
        <w:t>🔹 Intellectual Property &amp; Security</w:t>
      </w:r>
    </w:p>
    <w:p>
      <w:pPr/>
      <w:r>
        <w:t>- Protecting idea through early documentation.</w:t>
      </w:r>
    </w:p>
    <w:p>
      <w:pPr/>
      <w:r>
        <w:t>- NDAs and contributor agreements.</w:t>
      </w:r>
    </w:p>
    <w:p>
      <w:pPr/>
      <w:r>
        <w:t>- Licensing options and open-source strategy.</w:t>
      </w:r>
    </w:p>
    <w:p>
      <w:pPr/>
      <w:r>
        <w:t>- Future monetization: subscriptions, licensing, B2B partnerships.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